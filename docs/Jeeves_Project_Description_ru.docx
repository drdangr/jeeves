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Jeeves — AI-ассистент для глубокого анализа взаимосвязанных знаний</w:t>
      </w:r>
    </w:p>
    <w:p/>
    <w:p>
      <w:r>
        <w:t>Jeeves — это локальный AI-ассистент с открытым исходным кодом, предназначенный для изучения, навигации и анализа взаимосвязанных текстов и баз знаний. Он сочетает в себе семантический поиск, графовую визуализацию и методы retrieval-augmented generation (RAG), чтобы помочь пользователю выявлять скрытые связи и осмысленно взаимодействовать с большими массивами знаний.</w:t>
      </w:r>
    </w:p>
    <w:p/>
    <w:p>
      <w:r>
        <w:t>## Ключевые особенности</w:t>
      </w:r>
    </w:p>
    <w:p/>
    <w:p>
      <w:r>
        <w:t>- Локальная работа без облака: всё выполняется на пользовательском устройстве, приватно и автономно;</w:t>
      </w:r>
    </w:p>
    <w:p>
      <w:r>
        <w:t>- Поддержка Markdown-баз: работа с Zettelkasten-структурами, Obsidian vault'ами и другими форматами персональных знаний;</w:t>
      </w:r>
    </w:p>
    <w:p>
      <w:r>
        <w:t>- Семантическая навигация: построение графа смыслов и понятий на основе векторных и символических связей;</w:t>
      </w:r>
    </w:p>
    <w:p>
      <w:r>
        <w:t>- Визуализация в проекции Пуанкаре: отображение смысловой структуры в гиперболической геометрии для интуитивной навигации по глубине знаний;</w:t>
      </w:r>
    </w:p>
    <w:p>
      <w:r>
        <w:t>- RAG-механизмы и кастомное обучение: генерация ответов с опорой на локальные данные пользователя;</w:t>
      </w:r>
    </w:p>
    <w:p>
      <w:r>
        <w:t>- Полностью open-source: код, документация и модели доступны под свободной лицензией (MIT/Apache 2.0);</w:t>
      </w:r>
    </w:p>
    <w:p/>
    <w:p>
      <w:r>
        <w:t>## Целевая аудитория</w:t>
      </w:r>
    </w:p>
    <w:p>
      <w:r>
        <w:t>- исследователи и учёные, работающие с корпусами текстов;</w:t>
      </w:r>
    </w:p>
    <w:p>
      <w:r>
        <w:t>- писатели и сценаристы, создающие сложные миры и сюжеты;</w:t>
      </w:r>
    </w:p>
    <w:p>
      <w:r>
        <w:t>- гуманитарии и преподаватели, которым нужен инструмент для работы с концепциями и аргументами;</w:t>
      </w:r>
    </w:p>
    <w:p>
      <w:r>
        <w:t>- все, кто использует Obsidian, Logseq, Zettelkasten или аналогичные системы.</w:t>
      </w:r>
    </w:p>
    <w:p/>
    <w:p>
      <w:r>
        <w:t>## Цель проекта</w:t>
      </w:r>
    </w:p>
    <w:p>
      <w:r>
        <w:t>Создать модульную, прозрачную систему, которая поможет пользователям:</w:t>
      </w:r>
    </w:p>
    <w:p>
      <w:r>
        <w:t>- находить неожиданные связи между идеями;</w:t>
      </w:r>
    </w:p>
    <w:p>
      <w:r>
        <w:t>- формулировать вопросы и гипотезы на основе структуры знания;</w:t>
      </w:r>
    </w:p>
    <w:p>
      <w:r>
        <w:t>- использовать ИИ как союзника, а не чёрный ящик;</w:t>
      </w:r>
    </w:p>
    <w:p>
      <w:r>
        <w:t>- делиться своими наработками и подключать ассистента к другим инструментам.</w:t>
      </w:r>
    </w:p>
    <w:p/>
    <w:p>
      <w:r>
        <w:t>## Текущий статус</w:t>
      </w:r>
    </w:p>
    <w:p>
      <w:r>
        <w:t>Проект находится в активной фазе проектирования и подготовки к разработке. Мы готовим базовую архитектуру, структуру графов и коннекторы к популярным хранилищам знаний. Также планируем реализацию:</w:t>
      </w:r>
    </w:p>
    <w:p>
      <w:r>
        <w:t>- CLI-интерфейса;</w:t>
      </w:r>
    </w:p>
    <w:p>
      <w:r>
        <w:t>- Web UI с динамической визуализацией;</w:t>
      </w:r>
    </w:p>
    <w:p>
      <w:r>
        <w:t>- REST API;</w:t>
      </w:r>
    </w:p>
    <w:p>
      <w:r>
        <w:t>- обучающего слоя на пользовательских embedding'ах.</w:t>
      </w:r>
    </w:p>
    <w:p/>
    <w:p>
      <w:r>
        <w:t>## Финансирование</w:t>
      </w:r>
    </w:p>
    <w:p>
      <w:r>
        <w:t>Разработка ведётся как индивидуальный open-source проект. Финансирование запрашивается через программы NGI Zero Commons Fund для покрытия:</w:t>
      </w:r>
    </w:p>
    <w:p>
      <w:r>
        <w:t>- времени на разработку (7 месяцев фуллтайм);</w:t>
      </w:r>
    </w:p>
    <w:p>
      <w:r>
        <w:t>- оборудования (видеокарта и хостинг);</w:t>
      </w:r>
    </w:p>
    <w:p>
      <w:r>
        <w:t>- участия в семинарах и сообществах.</w:t>
      </w:r>
    </w:p>
    <w:p/>
    <w:p>
      <w:r>
        <w:t>## Планы на будущее</w:t>
      </w:r>
    </w:p>
    <w:p>
      <w:r>
        <w:t>- Публикация минимального работающего прототипа;</w:t>
      </w:r>
    </w:p>
    <w:p>
      <w:r>
        <w:t>- Интеграция с Obsidian и Logseq;</w:t>
      </w:r>
    </w:p>
    <w:p>
      <w:r>
        <w:t>- Поддержка мультиязычных коллекций (в т.ч. русскоязычных);</w:t>
      </w:r>
    </w:p>
    <w:p>
      <w:r>
        <w:t>- Расширяемая архитектура для подгрузки плагинов и агентов;</w:t>
      </w:r>
    </w:p>
    <w:p>
      <w:r>
        <w:t>- Сообщество вокруг структурного и смыслового подхода к ИИ.</w:t>
      </w:r>
    </w:p>
    <w:p/>
    <w:p>
      <w:r>
        <w:t>## Лицензия</w:t>
      </w:r>
    </w:p>
    <w:p>
      <w:r>
        <w:t>MIT или Apache 2.0 — TBD.</w:t>
      </w:r>
    </w:p>
    <w:p/>
    <w:p>
      <w:r>
        <w:t>## Контакты</w:t>
      </w:r>
    </w:p>
    <w:p>
      <w:r>
        <w:t>Автор: Даниил Золотаренко (https://www.linkedin.com/in/danzolotarenko/)</w:t>
      </w:r>
    </w:p>
    <w:p>
      <w:r>
        <w:t>Статус: активная разработка / early planning</w:t>
      </w:r>
    </w:p>
    <w:p/>
    <w:p>
      <w:r>
        <w:t>---</w:t>
      </w:r>
    </w:p>
    <w:p/>
    <w:p>
      <w:r>
        <w:t>Jeeves — не просто ассистент. Это инструмент для мысли. Твой навигатор в сложном ландшафте знаний.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